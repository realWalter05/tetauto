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</w:p>
    <w:p>
      <w:pPr>
        <w:jc w:val="center"/>
      </w:pPr>
      <w:r>
        <w:rPr>
          <w:b/>
          <w:sz w:val="26"/>
          <w:u w:val="single"/>
        </w:rPr>
        <w:t>SOUHLAS ZAMĚSTNANCE SE ZASÍLÁNÍM ELEKTRONICKÉ VÝPLATNÍ PÁSKY</w:t>
      </w:r>
    </w:p>
    <w:p>
      <w:r>
        <w:br/>
      </w:r>
    </w:p>
    <w:p>
      <w:r>
        <w:t>Jméno a příjmení:</w:t>
      </w:r>
      <w:r>
        <w:rPr>
          <w:b/>
        </w:rPr>
        <w:t xml:space="preserve"> Kocourová Ladislava</w:t>
      </w:r>
    </w:p>
    <w:p>
      <w:r>
        <w:t>Osobní číslo:</w:t>
      </w:r>
      <w:r>
        <w:rPr>
          <w:b/>
        </w:rPr>
        <w:t xml:space="preserve">          925</w:t>
      </w:r>
    </w:p>
    <w:p>
      <w:r>
        <w:t xml:space="preserve">Adresa:                    </w:t>
      </w:r>
      <w:r>
        <w:rPr>
          <w:b/>
        </w:rPr>
        <w:t>Budějovická 742/9, 397 01 Písek</w:t>
      </w:r>
    </w:p>
    <w:p>
      <w:r>
        <w:br/>
        <w:br/>
        <w:br/>
      </w:r>
    </w:p>
    <w:p>
      <w:r>
        <w:t>Souhlasím se zasíláním elektronické výplatní pásky (mzdového lístku) na e-mailovou adresu:</w:t>
      </w:r>
    </w:p>
    <w:p>
      <w:pPr>
        <w:jc w:val="center"/>
      </w:pPr>
      <w:r>
        <w:rPr>
          <w:b/>
          <w:sz w:val="24"/>
        </w:rPr>
        <w:t>ladka.kocourova@seznam.cz</w:t>
      </w:r>
    </w:p>
    <w:p>
      <w:r>
        <w:br/>
        <w:br/>
        <w:br/>
      </w:r>
    </w:p>
    <w:p>
      <w:r>
        <w:t>Případné změny e-mailové adresy neprodleně oznámím svému zaměstnavateli:</w:t>
      </w:r>
    </w:p>
    <w:p>
      <w:r>
        <w:t xml:space="preserve">      Domov pro seniory Světlo, Drhovle 44 – Zámek, 397 01 Písek.</w:t>
      </w:r>
    </w:p>
    <w:p>
      <w:r>
        <w:br/>
        <w:br/>
        <w:br/>
        <w:br/>
      </w:r>
    </w:p>
    <w:p>
      <w:r>
        <w:t>V Drhovli 20.02.2023</w:t>
      </w:r>
    </w:p>
    <w:p/>
    <w:p>
      <w:r>
        <w:t xml:space="preserve">                                                                                                                    podpis zaměstnance</w:t>
      </w:r>
    </w:p>
    <w:p>
      <w:r>
        <w:br w:type="page"/>
      </w:r>
    </w:p>
    <w:p>
      <w:r>
        <w:br/>
        <w:br/>
        <w:br/>
      </w:r>
    </w:p>
    <w:p>
      <w:pPr>
        <w:jc w:val="center"/>
      </w:pPr>
      <w:r>
        <w:rPr>
          <w:b/>
          <w:sz w:val="26"/>
          <w:u w:val="single"/>
        </w:rPr>
        <w:t>SOUHLAS ZAMĚSTNANCE SE ZASÍLÁNÍM ELEKTRONICKÉ VÝPLATNÍ PÁSKY</w:t>
      </w:r>
    </w:p>
    <w:p>
      <w:r>
        <w:br/>
      </w:r>
    </w:p>
    <w:p>
      <w:r>
        <w:t>Jméno a příjmení:</w:t>
      </w:r>
      <w:r>
        <w:rPr>
          <w:b/>
        </w:rPr>
        <w:t xml:space="preserve"> Novotná Alena</w:t>
      </w:r>
    </w:p>
    <w:p>
      <w:r>
        <w:t>Osobní číslo:</w:t>
      </w:r>
      <w:r>
        <w:rPr>
          <w:b/>
        </w:rPr>
        <w:t xml:space="preserve">          856</w:t>
      </w:r>
    </w:p>
    <w:p>
      <w:r>
        <w:t xml:space="preserve">Adresa:                    </w:t>
      </w:r>
      <w:r>
        <w:rPr>
          <w:b/>
        </w:rPr>
        <w:t>Křemže 5, 321 89 Křemže</w:t>
      </w:r>
    </w:p>
    <w:p>
      <w:r>
        <w:br/>
        <w:br/>
        <w:br/>
      </w:r>
    </w:p>
    <w:p>
      <w:r>
        <w:t>Souhlasím se zasíláním elektronické výplatní pásky (mzdového lístku) na e-mailovou adresu:</w:t>
      </w:r>
    </w:p>
    <w:p>
      <w:pPr>
        <w:jc w:val="center"/>
      </w:pPr>
      <w:r>
        <w:rPr>
          <w:b/>
          <w:sz w:val="24"/>
        </w:rPr>
        <w:t>alena@seznam.cz</w:t>
      </w:r>
    </w:p>
    <w:p>
      <w:r>
        <w:br/>
        <w:br/>
        <w:br/>
      </w:r>
    </w:p>
    <w:p>
      <w:r>
        <w:t>Případné změny e-mailové adresy neprodleně oznámím svému zaměstnavateli:</w:t>
      </w:r>
    </w:p>
    <w:p>
      <w:r>
        <w:t xml:space="preserve">      Domov pro seniory Světlo, Drhovle 44 – Zámek, 397 01 Písek.</w:t>
      </w:r>
    </w:p>
    <w:p>
      <w:r>
        <w:br/>
        <w:br/>
        <w:br/>
        <w:br/>
      </w:r>
    </w:p>
    <w:p>
      <w:r>
        <w:t>V Drhovli 20.02.2023</w:t>
      </w:r>
    </w:p>
    <w:p/>
    <w:p>
      <w:r>
        <w:t xml:space="preserve">                                                                                                                    podpis zaměstnance</w:t>
      </w:r>
    </w:p>
    <w:p>
      <w:r>
        <w:br w:type="page"/>
      </w:r>
    </w:p>
    <w:p>
      <w:r>
        <w:br/>
        <w:br/>
        <w:br/>
      </w:r>
    </w:p>
    <w:p>
      <w:pPr>
        <w:jc w:val="center"/>
      </w:pPr>
      <w:r>
        <w:rPr>
          <w:b/>
          <w:sz w:val="26"/>
          <w:u w:val="single"/>
        </w:rPr>
        <w:t>SOUHLAS ZAMĚSTNANCE SE ZASÍLÁNÍM ELEKTRONICKÉ VÝPLATNÍ PÁSKY</w:t>
      </w:r>
    </w:p>
    <w:p>
      <w:r>
        <w:br/>
      </w:r>
    </w:p>
    <w:p>
      <w:r>
        <w:t>Jméno a příjmení:</w:t>
      </w:r>
      <w:r>
        <w:rPr>
          <w:b/>
        </w:rPr>
        <w:t xml:space="preserve"> Opálková Pavla</w:t>
      </w:r>
    </w:p>
    <w:p>
      <w:r>
        <w:t>Osobní číslo:</w:t>
      </w:r>
      <w:r>
        <w:rPr>
          <w:b/>
        </w:rPr>
        <w:t xml:space="preserve">          426</w:t>
      </w:r>
    </w:p>
    <w:p>
      <w:r>
        <w:t xml:space="preserve">Adresa:                    </w:t>
      </w:r>
      <w:r>
        <w:rPr>
          <w:b/>
        </w:rPr>
        <w:t>Novodvorská 258, 386 01 Strakonice</w:t>
      </w:r>
    </w:p>
    <w:p>
      <w:r>
        <w:br/>
        <w:br/>
        <w:br/>
      </w:r>
    </w:p>
    <w:p>
      <w:r>
        <w:t>Souhlasím se zasíláním elektronické výplatní pásky (mzdového lístku) na e-mailovou adresu:</w:t>
      </w:r>
    </w:p>
    <w:p>
      <w:pPr>
        <w:jc w:val="center"/>
      </w:pPr>
      <w:r>
        <w:rPr>
          <w:b/>
          <w:sz w:val="24"/>
        </w:rPr>
        <w:t>opalkova.alena@email.cz</w:t>
      </w:r>
    </w:p>
    <w:p>
      <w:r>
        <w:br/>
        <w:br/>
        <w:br/>
      </w:r>
    </w:p>
    <w:p>
      <w:r>
        <w:t>Případné změny e-mailové adresy neprodleně oznámím svému zaměstnavateli:</w:t>
      </w:r>
    </w:p>
    <w:p>
      <w:r>
        <w:t xml:space="preserve">      Domov pro seniory Světlo, Drhovle 44 – Zámek, 397 01 Písek.</w:t>
      </w:r>
    </w:p>
    <w:p>
      <w:r>
        <w:br/>
        <w:br/>
        <w:br/>
        <w:br/>
      </w:r>
    </w:p>
    <w:p>
      <w:r>
        <w:t>V Drhovli 20.02.2023</w:t>
      </w:r>
    </w:p>
    <w:p/>
    <w:p>
      <w:r>
        <w:t xml:space="preserve">                                                                                                                    podpis zaměstnance</w:t>
      </w:r>
    </w:p>
    <w:p>
      <w:r>
        <w:br w:type="page"/>
      </w:r>
    </w:p>
    <w:p>
      <w:r>
        <w:br/>
        <w:br/>
        <w:br/>
      </w:r>
    </w:p>
    <w:p>
      <w:pPr>
        <w:jc w:val="center"/>
      </w:pPr>
      <w:r>
        <w:rPr>
          <w:b/>
          <w:sz w:val="26"/>
          <w:u w:val="single"/>
        </w:rPr>
        <w:t>SOUHLAS ZAMĚSTNANCE SE ZASÍLÁNÍM ELEKTRONICKÉ VÝPLATNÍ PÁSKY</w:t>
      </w:r>
    </w:p>
    <w:p>
      <w:r>
        <w:br/>
      </w:r>
    </w:p>
    <w:p>
      <w:r>
        <w:t>Jméno a příjmení:</w:t>
      </w:r>
      <w:r>
        <w:rPr>
          <w:b/>
        </w:rPr>
        <w:t xml:space="preserve"> Protiváková Jana</w:t>
      </w:r>
    </w:p>
    <w:p>
      <w:r>
        <w:t>Osobní číslo:</w:t>
      </w:r>
      <w:r>
        <w:rPr>
          <w:b/>
        </w:rPr>
        <w:t xml:space="preserve">          356</w:t>
      </w:r>
    </w:p>
    <w:p>
      <w:r>
        <w:t xml:space="preserve">Adresa:                    </w:t>
      </w:r>
      <w:r>
        <w:rPr>
          <w:b/>
        </w:rPr>
        <w:t>Husova 458, 387 29 Volyně</w:t>
      </w:r>
    </w:p>
    <w:p>
      <w:r>
        <w:br/>
        <w:br/>
        <w:br/>
      </w:r>
    </w:p>
    <w:p>
      <w:r>
        <w:t>Souhlasím se zasíláním elektronické výplatní pásky (mzdového lístku) na e-mailovou adresu:</w:t>
      </w:r>
    </w:p>
    <w:p>
      <w:pPr>
        <w:jc w:val="center"/>
      </w:pPr>
      <w:r>
        <w:rPr>
          <w:b/>
          <w:sz w:val="24"/>
        </w:rPr>
        <w:t>jana.protivakova@gmail.com</w:t>
      </w:r>
    </w:p>
    <w:p>
      <w:r>
        <w:br/>
        <w:br/>
        <w:br/>
      </w:r>
    </w:p>
    <w:p>
      <w:r>
        <w:t>Případné změny e-mailové adresy neprodleně oznámím svému zaměstnavateli:</w:t>
      </w:r>
    </w:p>
    <w:p>
      <w:r>
        <w:t xml:space="preserve">      Domov pro seniory Světlo, Drhovle 44 – Zámek, 397 01 Písek.</w:t>
      </w:r>
    </w:p>
    <w:p>
      <w:r>
        <w:br/>
        <w:br/>
        <w:br/>
        <w:br/>
      </w:r>
    </w:p>
    <w:p>
      <w:r>
        <w:t>V Drhovli 20.02.2023</w:t>
      </w:r>
    </w:p>
    <w:p/>
    <w:p>
      <w:r>
        <w:t xml:space="preserve">                                                                                                                    podpis zaměstnance</w:t>
      </w:r>
    </w:p>
    <w:p>
      <w:r>
        <w:br w:type="page"/>
      </w:r>
    </w:p>
    <w:p>
      <w:r>
        <w:br/>
        <w:br/>
        <w:br/>
      </w:r>
    </w:p>
    <w:p>
      <w:pPr>
        <w:jc w:val="center"/>
      </w:pPr>
      <w:r>
        <w:rPr>
          <w:b/>
          <w:sz w:val="26"/>
          <w:u w:val="single"/>
        </w:rPr>
        <w:t>SOUHLAS ZAMĚSTNANCE SE ZASÍLÁNÍM ELEKTRONICKÉ VÝPLATNÍ PÁSKY</w:t>
      </w:r>
    </w:p>
    <w:p>
      <w:r>
        <w:br/>
      </w:r>
    </w:p>
    <w:p>
      <w:r>
        <w:t>Jméno a příjmení:</w:t>
      </w:r>
      <w:r>
        <w:rPr>
          <w:b/>
        </w:rPr>
        <w:t xml:space="preserve"> Roháček Pavel</w:t>
      </w:r>
    </w:p>
    <w:p>
      <w:r>
        <w:t>Osobní číslo:</w:t>
      </w:r>
      <w:r>
        <w:rPr>
          <w:b/>
        </w:rPr>
        <w:t xml:space="preserve">          428</w:t>
      </w:r>
    </w:p>
    <w:p>
      <w:r>
        <w:t xml:space="preserve">Adresa:                    </w:t>
      </w:r>
      <w:r>
        <w:rPr>
          <w:b/>
        </w:rPr>
        <w:t>Krumlovská 15, 383 65 Velešín</w:t>
      </w:r>
    </w:p>
    <w:p>
      <w:r>
        <w:br/>
        <w:br/>
        <w:br/>
      </w:r>
    </w:p>
    <w:p>
      <w:r>
        <w:t>Souhlasím se zasíláním elektronické výplatní pásky (mzdového lístku) na e-mailovou adresu:</w:t>
      </w:r>
    </w:p>
    <w:p>
      <w:pPr>
        <w:jc w:val="center"/>
      </w:pPr>
      <w:r>
        <w:rPr>
          <w:b/>
          <w:sz w:val="24"/>
        </w:rPr>
        <w:t>rohacek.pavel@seznam.cz</w:t>
      </w:r>
    </w:p>
    <w:p>
      <w:r>
        <w:br/>
        <w:br/>
        <w:br/>
      </w:r>
    </w:p>
    <w:p>
      <w:r>
        <w:t>Případné změny e-mailové adresy neprodleně oznámím svému zaměstnavateli:</w:t>
      </w:r>
    </w:p>
    <w:p>
      <w:r>
        <w:t xml:space="preserve">      Domov pro seniory Světlo, Drhovle 44 – Zámek, 397 01 Písek.</w:t>
      </w:r>
    </w:p>
    <w:p>
      <w:r>
        <w:br/>
        <w:br/>
        <w:br/>
        <w:br/>
      </w:r>
    </w:p>
    <w:p>
      <w:r>
        <w:t>V Drhovli 20.02.2023</w:t>
      </w:r>
    </w:p>
    <w:p/>
    <w:p>
      <w:r>
        <w:t xml:space="preserve">                                                                                                                    podpis zaměstnance</w:t>
      </w:r>
    </w:p>
    <w:p>
      <w:r>
        <w:br w:type="page"/>
      </w:r>
    </w:p>
    <w:p>
      <w:r>
        <w:br/>
        <w:br/>
        <w:br/>
      </w:r>
    </w:p>
    <w:p>
      <w:pPr>
        <w:jc w:val="center"/>
      </w:pPr>
      <w:r>
        <w:rPr>
          <w:b/>
          <w:sz w:val="26"/>
          <w:u w:val="single"/>
        </w:rPr>
        <w:t>SOUHLAS ZAMĚSTNANCE SE ZASÍLÁNÍM ELEKTRONICKÉ VÝPLATNÍ PÁSKY</w:t>
      </w:r>
    </w:p>
    <w:p>
      <w:r>
        <w:br/>
      </w:r>
    </w:p>
    <w:p>
      <w:r>
        <w:t>Jméno a příjmení:</w:t>
      </w:r>
      <w:r>
        <w:rPr>
          <w:b/>
        </w:rPr>
        <w:t xml:space="preserve"> Šulák Jan</w:t>
      </w:r>
    </w:p>
    <w:p>
      <w:r>
        <w:t>Osobní číslo:</w:t>
      </w:r>
      <w:r>
        <w:rPr>
          <w:b/>
        </w:rPr>
        <w:t xml:space="preserve">          235</w:t>
      </w:r>
    </w:p>
    <w:p>
      <w:r>
        <w:t xml:space="preserve">Adresa:                    </w:t>
      </w:r>
      <w:r>
        <w:rPr>
          <w:b/>
        </w:rPr>
        <w:t>Na Nové 25, 568 12 Český Krumlov</w:t>
      </w:r>
    </w:p>
    <w:p>
      <w:r>
        <w:br/>
        <w:br/>
        <w:br/>
      </w:r>
    </w:p>
    <w:p>
      <w:r>
        <w:t>Souhlasím se zasíláním elektronické výplatní pásky (mzdového lístku) na e-mailovou adresu:</w:t>
      </w:r>
    </w:p>
    <w:p>
      <w:pPr>
        <w:jc w:val="center"/>
      </w:pPr>
      <w:r>
        <w:rPr>
          <w:b/>
          <w:sz w:val="24"/>
        </w:rPr>
        <w:t>jan.sulak@gmail.com</w:t>
      </w:r>
    </w:p>
    <w:p>
      <w:r>
        <w:br/>
        <w:br/>
        <w:br/>
      </w:r>
    </w:p>
    <w:p>
      <w:r>
        <w:t>Případné změny e-mailové adresy neprodleně oznámím svému zaměstnavateli:</w:t>
      </w:r>
    </w:p>
    <w:p>
      <w:r>
        <w:t xml:space="preserve">      Domov pro seniory Světlo, Drhovle 44 – Zámek, 397 01 Písek.</w:t>
      </w:r>
    </w:p>
    <w:p>
      <w:r>
        <w:br/>
        <w:br/>
        <w:br/>
        <w:br/>
      </w:r>
    </w:p>
    <w:p>
      <w:r>
        <w:t>V Drhovli 20.02.2023</w:t>
      </w:r>
    </w:p>
    <w:p/>
    <w:p>
      <w:r>
        <w:t xml:space="preserve">                                                                                                                    podpis zaměstnance</w:t>
      </w:r>
    </w:p>
    <w:p>
      <w:r>
        <w:br w:type="page"/>
      </w:r>
    </w:p>
    <w:p>
      <w:r>
        <w:br/>
        <w:br/>
        <w:br/>
      </w:r>
    </w:p>
    <w:p>
      <w:pPr>
        <w:jc w:val="center"/>
      </w:pPr>
      <w:r>
        <w:rPr>
          <w:b/>
          <w:sz w:val="26"/>
          <w:u w:val="single"/>
        </w:rPr>
        <w:t>SOUHLAS ZAMĚSTNANCE SE ZASÍLÁNÍM ELEKTRONICKÉ VÝPLATNÍ PÁSKY</w:t>
      </w:r>
    </w:p>
    <w:p>
      <w:r>
        <w:br/>
      </w:r>
    </w:p>
    <w:p>
      <w:r>
        <w:t>Jméno a příjmení:</w:t>
      </w:r>
      <w:r>
        <w:rPr>
          <w:b/>
        </w:rPr>
        <w:t xml:space="preserve"> Truhlářová Eliška</w:t>
      </w:r>
    </w:p>
    <w:p>
      <w:r>
        <w:t>Osobní číslo:</w:t>
      </w:r>
      <w:r>
        <w:rPr>
          <w:b/>
        </w:rPr>
        <w:t xml:space="preserve">          654</w:t>
      </w:r>
    </w:p>
    <w:p>
      <w:r>
        <w:t xml:space="preserve">Adresa:                    </w:t>
      </w:r>
      <w:r>
        <w:rPr>
          <w:b/>
        </w:rPr>
        <w:t>Písecká 15, 386 01 Strakonice</w:t>
      </w:r>
    </w:p>
    <w:p>
      <w:r>
        <w:br/>
        <w:br/>
        <w:br/>
      </w:r>
    </w:p>
    <w:p>
      <w:r>
        <w:t>Souhlasím se zasíláním elektronické výplatní pásky (mzdového lístku) na e-mailovou adresu:</w:t>
      </w:r>
    </w:p>
    <w:p>
      <w:pPr>
        <w:jc w:val="center"/>
      </w:pPr>
      <w:r>
        <w:rPr>
          <w:b/>
          <w:sz w:val="24"/>
        </w:rPr>
        <w:t>eliska.truhlarova@seznam.cz</w:t>
      </w:r>
    </w:p>
    <w:p>
      <w:r>
        <w:br/>
        <w:br/>
        <w:br/>
      </w:r>
    </w:p>
    <w:p>
      <w:r>
        <w:t>Případné změny e-mailové adresy neprodleně oznámím svému zaměstnavateli:</w:t>
      </w:r>
    </w:p>
    <w:p>
      <w:r>
        <w:t xml:space="preserve">      Domov pro seniory Světlo, Drhovle 44 – Zámek, 397 01 Písek.</w:t>
      </w:r>
    </w:p>
    <w:p>
      <w:r>
        <w:br/>
        <w:br/>
        <w:br/>
        <w:br/>
      </w:r>
    </w:p>
    <w:p>
      <w:r>
        <w:t>V Drhovli 20.02.2023</w:t>
      </w:r>
    </w:p>
    <w:p/>
    <w:p>
      <w:r>
        <w:t xml:space="preserve">                                                                                                                    podpis zaměstnance</w:t>
      </w:r>
    </w:p>
    <w:p>
      <w:r>
        <w:br w:type="page"/>
      </w:r>
    </w:p>
    <w:p>
      <w:r>
        <w:br/>
        <w:br/>
        <w:br/>
      </w:r>
    </w:p>
    <w:p>
      <w:pPr>
        <w:jc w:val="center"/>
      </w:pPr>
      <w:r>
        <w:rPr>
          <w:b/>
          <w:sz w:val="26"/>
          <w:u w:val="single"/>
        </w:rPr>
        <w:t>SOUHLAS ZAMĚSTNANCE SE ZASÍLÁNÍM ELEKTRONICKÉ VÝPLATNÍ PÁSKY</w:t>
      </w:r>
    </w:p>
    <w:p>
      <w:r>
        <w:br/>
      </w:r>
    </w:p>
    <w:p>
      <w:r>
        <w:t>Jméno a příjmení:</w:t>
      </w:r>
      <w:r>
        <w:rPr>
          <w:b/>
        </w:rPr>
        <w:t xml:space="preserve"> Volánková Dagmar</w:t>
      </w:r>
    </w:p>
    <w:p>
      <w:r>
        <w:t>Osobní číslo:</w:t>
      </w:r>
      <w:r>
        <w:rPr>
          <w:b/>
        </w:rPr>
        <w:t xml:space="preserve">          560</w:t>
      </w:r>
    </w:p>
    <w:p>
      <w:r>
        <w:t xml:space="preserve">Adresa:                    </w:t>
      </w:r>
      <w:r>
        <w:rPr>
          <w:b/>
        </w:rPr>
        <w:t>Kostelecká 12, 397 01 Písek</w:t>
      </w:r>
    </w:p>
    <w:p>
      <w:r>
        <w:br/>
        <w:br/>
        <w:br/>
      </w:r>
    </w:p>
    <w:p>
      <w:r>
        <w:t>Souhlasím se zasíláním elektronické výplatní pásky (mzdového lístku) na e-mailovou adresu:</w:t>
      </w:r>
    </w:p>
    <w:p>
      <w:pPr>
        <w:jc w:val="center"/>
      </w:pPr>
      <w:r>
        <w:rPr>
          <w:b/>
          <w:sz w:val="24"/>
        </w:rPr>
        <w:t>volankovadagmar@email.cz</w:t>
      </w:r>
    </w:p>
    <w:p>
      <w:r>
        <w:br/>
        <w:br/>
        <w:br/>
      </w:r>
    </w:p>
    <w:p>
      <w:r>
        <w:t>Případné změny e-mailové adresy neprodleně oznámím svému zaměstnavateli:</w:t>
      </w:r>
    </w:p>
    <w:p>
      <w:r>
        <w:t xml:space="preserve">      Domov pro seniory Světlo, Drhovle 44 – Zámek, 397 01 Písek.</w:t>
      </w:r>
    </w:p>
    <w:p>
      <w:r>
        <w:br/>
        <w:br/>
        <w:br/>
        <w:br/>
      </w:r>
    </w:p>
    <w:p>
      <w:r>
        <w:t>V Drhovli 20.02.2023</w:t>
      </w:r>
    </w:p>
    <w:p/>
    <w:p>
      <w:r>
        <w:t xml:space="preserve">                                                                                                                    podpis zaměstnance</w:t>
      </w:r>
    </w:p>
    <w:p>
      <w:r>
        <w:br w:type="page"/>
      </w:r>
    </w:p>
    <w:p>
      <w:r>
        <w:br/>
        <w:br/>
        <w:br/>
      </w:r>
    </w:p>
    <w:p>
      <w:pPr>
        <w:jc w:val="center"/>
      </w:pPr>
      <w:r>
        <w:rPr>
          <w:b/>
          <w:sz w:val="26"/>
          <w:u w:val="single"/>
        </w:rPr>
        <w:t>SOUHLAS ZAMĚSTNANCE SE ZASÍLÁNÍM ELEKTRONICKÉ VÝPLATNÍ PÁSKY</w:t>
      </w:r>
    </w:p>
    <w:p>
      <w:r>
        <w:br/>
      </w:r>
    </w:p>
    <w:p>
      <w:r>
        <w:t>Jméno a příjmení:</w:t>
      </w:r>
      <w:r>
        <w:rPr>
          <w:b/>
        </w:rPr>
        <w:t xml:space="preserve"> Zubatá Miriam</w:t>
      </w:r>
    </w:p>
    <w:p>
      <w:r>
        <w:t>Osobní číslo:</w:t>
      </w:r>
      <w:r>
        <w:rPr>
          <w:b/>
        </w:rPr>
        <w:t xml:space="preserve">          841</w:t>
      </w:r>
    </w:p>
    <w:p>
      <w:r>
        <w:t xml:space="preserve">Adresa:                    </w:t>
      </w:r>
      <w:r>
        <w:rPr>
          <w:b/>
        </w:rPr>
        <w:t>Čížová 15, 398 31 Čížová</w:t>
      </w:r>
    </w:p>
    <w:p>
      <w:r>
        <w:br/>
        <w:br/>
        <w:br/>
      </w:r>
    </w:p>
    <w:p>
      <w:r>
        <w:t>Souhlasím se zasíláním elektronické výplatní pásky (mzdového lístku) na e-mailovou adresu:</w:t>
      </w:r>
    </w:p>
    <w:p>
      <w:pPr>
        <w:jc w:val="center"/>
      </w:pPr>
      <w:r>
        <w:rPr>
          <w:b/>
          <w:sz w:val="24"/>
        </w:rPr>
        <w:t>miriam.zub@gmail.com</w:t>
      </w:r>
    </w:p>
    <w:p>
      <w:r>
        <w:br/>
        <w:br/>
        <w:br/>
      </w:r>
    </w:p>
    <w:p>
      <w:r>
        <w:t>Případné změny e-mailové adresy neprodleně oznámím svému zaměstnavateli:</w:t>
      </w:r>
    </w:p>
    <w:p>
      <w:r>
        <w:t xml:space="preserve">      Domov pro seniory Světlo, Drhovle 44 – Zámek, 397 01 Písek.</w:t>
      </w:r>
    </w:p>
    <w:p>
      <w:r>
        <w:br/>
        <w:br/>
        <w:br/>
        <w:br/>
      </w:r>
    </w:p>
    <w:p>
      <w:r>
        <w:t>V Drhovli 20.02.2023</w:t>
      </w:r>
    </w:p>
    <w:p/>
    <w:p>
      <w:r>
        <w:t xml:space="preserve">                                                                                                                    podpis zaměstnance</w:t>
      </w:r>
    </w:p>
    <w:p>
      <w:r>
        <w:br w:type="page"/>
      </w:r>
    </w:p>
    <w:p>
      <w:r>
        <w:br/>
        <w:br/>
        <w:br/>
      </w:r>
    </w:p>
    <w:p>
      <w:pPr>
        <w:jc w:val="center"/>
      </w:pPr>
      <w:r>
        <w:rPr>
          <w:b/>
          <w:sz w:val="26"/>
          <w:u w:val="single"/>
        </w:rPr>
        <w:t>SOUHLAS ZAMĚSTNANCE SE ZASÍLÁNÍM ELEKTRONICKÉ VÝPLATNÍ PÁSKY</w:t>
      </w:r>
    </w:p>
    <w:p>
      <w:r>
        <w:br/>
      </w:r>
    </w:p>
    <w:p>
      <w:r>
        <w:t>Jméno a příjmení:</w:t>
      </w:r>
      <w:r>
        <w:rPr>
          <w:b/>
        </w:rPr>
        <w:t xml:space="preserve"> Žolík Emanuel</w:t>
      </w:r>
    </w:p>
    <w:p>
      <w:r>
        <w:t>Osobní číslo:</w:t>
      </w:r>
      <w:r>
        <w:rPr>
          <w:b/>
        </w:rPr>
        <w:t xml:space="preserve">          568</w:t>
      </w:r>
    </w:p>
    <w:p>
      <w:r>
        <w:t xml:space="preserve">Adresa:                    </w:t>
      </w:r>
      <w:r>
        <w:rPr>
          <w:b/>
        </w:rPr>
        <w:t>Předotice 236, 321 89 Předotice</w:t>
      </w:r>
    </w:p>
    <w:p>
      <w:r>
        <w:br/>
        <w:br/>
        <w:br/>
      </w:r>
    </w:p>
    <w:p>
      <w:r>
        <w:t>Souhlasím se zasíláním elektronické výplatní pásky (mzdového lístku) na e-mailovou adresu:</w:t>
      </w:r>
    </w:p>
    <w:p>
      <w:pPr>
        <w:jc w:val="center"/>
      </w:pPr>
      <w:r>
        <w:rPr>
          <w:b/>
          <w:sz w:val="24"/>
        </w:rPr>
        <w:t>emanzolik@seznam.cz</w:t>
      </w:r>
    </w:p>
    <w:p>
      <w:r>
        <w:br/>
        <w:br/>
        <w:br/>
      </w:r>
    </w:p>
    <w:p>
      <w:r>
        <w:t>Případné změny e-mailové adresy neprodleně oznámím svému zaměstnavateli:</w:t>
      </w:r>
    </w:p>
    <w:p>
      <w:r>
        <w:t xml:space="preserve">      Domov pro seniory Světlo, Drhovle 44 – Zámek, 397 01 Písek.</w:t>
      </w:r>
    </w:p>
    <w:p>
      <w:r>
        <w:br/>
        <w:br/>
        <w:br/>
        <w:br/>
      </w:r>
    </w:p>
    <w:p>
      <w:r>
        <w:t>V Drhovli 20.02.2023</w:t>
      </w:r>
    </w:p>
    <w:p/>
    <w:p>
      <w:r>
        <w:t xml:space="preserve">                                                                                                                    podpis zaměstnance</w:t>
      </w:r>
    </w:p>
    <w:p>
      <w:r>
        <w:br w:type="page"/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